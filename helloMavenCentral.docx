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 xml:space="preserve">Kalpesh Mali Good morning.. Kalpesh Mali Good morning.. Kalpesh Mali Good morning.. Kalpesh Mali Good morning.. Kalpesh Mali Good morning.. Kalpesh Mali Good morning.. Kalpesh Mali Good morning.. Kalpesh Mali Good morning.. Kalpesh Mali Good morning.. Kalpesh Mali Good morning..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overrideTableStyleFontSizeAndJustific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1">
    <w:name w:val="Normal"/>
    <w:qFormat/>
    <w:rsid w:val="004a3277"/>
    <w:pPr>
      <w:widowControl/>
      <w:bidi w:val="0"/>
      <w:spacing w:lineRule="auto" w:line="276" w:before="0" w:after="200"/>
      <w:jc w:val="left"/>
    </w:pPr>
    <w:rPr>
      <w:rFonts w:eastAsia=""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41cd9"/>
    <w:pPr>
      <w:keepNext w:val="true"/>
      <w:keepLines/>
      <w:spacing w:before="480" w:after="200"/>
      <w:outlineLvl w:val="0"/>
    </w:pPr>
    <w:rPr>
      <w:rFonts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val="true"/>
      <w:keepLines/>
      <w:spacing w:before="200" w:after="200"/>
      <w:outlineLvl w:val="1"/>
    </w:pPr>
    <w:rPr>
      <w:rFonts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val="true"/>
      <w:keepLines/>
      <w:spacing w:before="200" w:after="200"/>
      <w:outlineLvl w:val="2"/>
    </w:pPr>
    <w:rPr>
      <w:rFonts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841cd9"/>
    <w:pPr>
      <w:keepNext w:val="true"/>
      <w:keepLines/>
      <w:spacing w:before="200" w:after="200"/>
      <w:outlineLvl w:val="3"/>
    </w:pPr>
    <w:rPr>
      <w:rFonts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841cd9"/>
    <w:rPr>
      <w:rFonts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1cd9"/>
    <w:rPr>
      <w:rFonts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41cd9"/>
    <w:rPr>
      <w:rFonts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eastAsia=""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841cd9"/>
    <w:rPr>
      <w:rFonts w:eastAsia="" w:cs="" w:asciiTheme="majorHAnsi" w:cstheme="majorBidi" w:eastAsiaTheme="majorEastAsia" w:hAnsiTheme="majorHAns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InternetLink">
    <w:name w:val="Internet Link"/>
    <w:basedOn w:val="DefaultParagraphFont"/>
    <w:uiPriority w:val="99"/>
    <w:unhideWhenUse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41cd9"/>
    <w:pPr>
      <w:tabs>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ubtitle">
    <w:name w:val="Subtitle"/>
    <w:basedOn w:val="Normal"/>
    <w:next w:val="Normal"/>
    <w:link w:val="SubtitleChar"/>
    <w:uiPriority w:val="11"/>
    <w:qFormat/>
    <w:rsid w:val="00841cd9"/>
    <w:pPr>
      <w:ind w:left="86" w:hanging="0"/>
    </w:pPr>
    <w:rPr>
      <w:rFonts w:eastAsia="" w:cs="" w:asciiTheme="majorHAnsi" w:cstheme="majorBidi" w:eastAsiaTheme="majorEastAsia" w:hAnsiTheme="majorHAns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pBdr>
      <w:spacing w:before="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Caption1">
    <w:name w:val="caption"/>
    <w:basedOn w:val="Normal"/>
    <w:next w:val="Normal"/>
    <w:uiPriority w:val="35"/>
    <w:semiHidden/>
    <w:unhideWhenUsed/>
    <w:qFormat/>
    <w:rsid w:val="007109c0"/>
    <w:pPr>
      <w:spacing w:lineRule="auto" w:line="240"/>
    </w:pPr>
    <w:rPr>
      <w:b/>
      <w:bCs/>
      <w:color w:val="4F81BD" w:themeColor="accent1"/>
      <w:sz w:val="18"/>
      <w:szCs w:val="18"/>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40</Words>
  <Characters>240</Characters>
  <CharactersWithSpaces>280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dc:description/>
  <dc:language>en-IN</dc:language>
  <cp:lastModifiedBy/>
  <dcterms:modified xsi:type="dcterms:W3CDTF">2020-11-09T03:26:13Z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2.7.1</vt:lpwstr>
  </property>
</Properties>
</file>